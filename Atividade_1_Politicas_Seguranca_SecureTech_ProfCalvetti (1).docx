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234A29A7" wp14:textId="77777777">
      <w:pPr>
        <w:pStyle w:val="Title"/>
      </w:pPr>
      <w:r>
        <w:t>Políticas de Segurança da Informação</w:t>
      </w:r>
    </w:p>
    <w:p xmlns:wp14="http://schemas.microsoft.com/office/word/2010/wordml" w14:paraId="13A995F9" wp14:textId="77777777">
      <w:r>
        <w:t>Empresa: **SecureTech Solutions LTDA**</w:t>
      </w:r>
    </w:p>
    <w:p xmlns:wp14="http://schemas.microsoft.com/office/word/2010/wordml" w:rsidP="510A8814" w14:paraId="51B1C5FD" wp14:textId="5874D08C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="510A8814">
        <w:rPr/>
        <w:t>Alunos</w:t>
      </w:r>
      <w:r w:rsidR="510A8814">
        <w:rPr/>
        <w:t xml:space="preserve">: </w:t>
      </w:r>
      <w:r w:rsidRPr="510A8814" w:rsidR="010CB30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Rodolfo Regis de Souza – RA 825113514 </w:t>
      </w:r>
    </w:p>
    <w:p xmlns:wp14="http://schemas.microsoft.com/office/word/2010/wordml" w:rsidP="510A8814" w14:paraId="6F541BC6" wp14:textId="6AB49D3D">
      <w:pPr>
        <w:spacing w:before="240" w:beforeAutospacing="off" w:after="240" w:afterAutospacing="off"/>
      </w:pPr>
      <w:r w:rsidRPr="510A8814" w:rsidR="010CB30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Sergio Rycbzak Junior – RA 825154823 </w:t>
      </w:r>
    </w:p>
    <w:p xmlns:wp14="http://schemas.microsoft.com/office/word/2010/wordml" w:rsidP="510A8814" w14:paraId="352317EA" wp14:textId="2EB514B3">
      <w:pPr>
        <w:spacing w:before="240" w:beforeAutospacing="off" w:after="240" w:afterAutospacing="off"/>
      </w:pPr>
      <w:r w:rsidRPr="510A8814" w:rsidR="010CB307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Pietro Oliveira Silva – RA 825113483 </w:t>
      </w:r>
    </w:p>
    <w:p xmlns:wp14="http://schemas.microsoft.com/office/word/2010/wordml" w:rsidP="510A8814" w14:paraId="31BA632C" wp14:textId="6CA37EA9">
      <w:pPr>
        <w:spacing w:before="240" w:beforeAutospacing="off" w:after="240" w:afterAutospacing="off"/>
      </w:pPr>
      <w:r w:rsidRPr="510A8814" w:rsidR="010CB307">
        <w:rPr>
          <w:rFonts w:ascii="Cambria" w:hAnsi="Cambria" w:eastAsia="Cambria" w:cs="Cambria"/>
          <w:noProof w:val="0"/>
          <w:sz w:val="22"/>
          <w:szCs w:val="22"/>
          <w:lang w:val="en-US"/>
        </w:rPr>
        <w:t>Gabriel Souza Santos – RA 825113168</w:t>
      </w:r>
    </w:p>
    <w:p xmlns:wp14="http://schemas.microsoft.com/office/word/2010/wordml" wp14:textId="77777777" wp14:noSpellErr="1" w14:paraId="1C7EE54A">
      <w:r w:rsidR="010CB307">
        <w:rPr/>
        <w:t>Professor: Calvetti</w:t>
      </w:r>
    </w:p>
    <w:p xmlns:wp14="http://schemas.microsoft.com/office/word/2010/wordml" w14:paraId="777AAD4F" wp14:textId="498FF0A7">
      <w:r w:rsidR="010CB307">
        <w:rPr/>
        <w:t>Instituição</w:t>
      </w:r>
      <w:r w:rsidR="010CB307">
        <w:rPr/>
        <w:t>:</w:t>
      </w:r>
      <w:r w:rsidR="6BF59E3C">
        <w:rPr/>
        <w:t xml:space="preserve"> Universidade São Judas Tadeu – Campus Mooca</w:t>
      </w:r>
    </w:p>
    <w:p xmlns:wp14="http://schemas.microsoft.com/office/word/2010/wordml" wp14:textId="77777777" wp14:noSpellErr="1" w14:paraId="27FA7568">
      <w:r w:rsidR="010CB307">
        <w:rPr/>
        <w:t>Curso: Análise e Desenvolvimento de Sistemas</w:t>
      </w:r>
    </w:p>
    <w:p xmlns:wp14="http://schemas.microsoft.com/office/word/2010/wordml" w:rsidP="510A8814" w14:paraId="35B16A13" wp14:textId="34BFE1AD">
      <w:p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xmlns:wp14="http://schemas.microsoft.com/office/word/2010/wordml" w:rsidP="510A8814" w14:paraId="4F528518" wp14:textId="74CC6108">
      <w:pPr>
        <w:spacing w:before="240" w:beforeAutospacing="off" w:after="240" w:afterAutospacing="off"/>
      </w:pPr>
    </w:p>
    <w:p xmlns:wp14="http://schemas.microsoft.com/office/word/2010/wordml" w14:paraId="62DD27A6" wp14:textId="7671DB73"/>
    <w:p w:rsidR="510A8814" w:rsidRDefault="510A8814" w14:paraId="75E157EC" w14:textId="58DC0498"/>
    <w:p xmlns:wp14="http://schemas.microsoft.com/office/word/2010/wordml" w14:paraId="672A6659" wp14:textId="77777777"/>
    <w:p xmlns:wp14="http://schemas.microsoft.com/office/word/2010/wordml" w14:paraId="0A37501D" wp14:textId="77777777">
      <w:r>
        <w:br w:type="page"/>
      </w:r>
    </w:p>
    <w:p xmlns:wp14="http://schemas.microsoft.com/office/word/2010/wordml" w14:paraId="32B6C6E6" wp14:textId="77777777">
      <w:pPr>
        <w:pStyle w:val="Heading1"/>
      </w:pPr>
      <w:r>
        <w:t>ATIVIDADE 1 — Desenvolvimento de Políticas de Segurança para uma Pequena Empresa</w:t>
      </w:r>
    </w:p>
    <w:p xmlns:wp14="http://schemas.microsoft.com/office/word/2010/wordml" w14:paraId="1E175CBE" wp14:textId="77777777">
      <w:pPr>
        <w:pStyle w:val="Heading2"/>
      </w:pPr>
      <w:r>
        <w:t>1. Identificação da Empresa Fictícia</w:t>
      </w:r>
    </w:p>
    <w:p xmlns:wp14="http://schemas.microsoft.com/office/word/2010/wordml" w14:paraId="5F172240" wp14:textId="77777777">
      <w:r>
        <w:t>Nome: SecureTech Solutions LTDA</w:t>
      </w:r>
    </w:p>
    <w:p xmlns:wp14="http://schemas.microsoft.com/office/word/2010/wordml" w14:paraId="7199E460" wp14:textId="77777777">
      <w:r>
        <w:t>Ramo de atuação: Desenvolvimento de software e suporte técnico para pequenas empresas.</w:t>
      </w:r>
    </w:p>
    <w:p xmlns:wp14="http://schemas.microsoft.com/office/word/2010/wordml" w14:paraId="3ACC2A1C" wp14:textId="77777777">
      <w:r>
        <w:t>Número de funcionários: 15</w:t>
      </w:r>
    </w:p>
    <w:p xmlns:wp14="http://schemas.microsoft.com/office/word/2010/wordml" w14:paraId="5514E69F" wp14:textId="77777777">
      <w:r>
        <w:t>Infraestrutura: Rede interna com servidor local, notebooks corporativos e acesso remoto via VPN.</w:t>
      </w:r>
    </w:p>
    <w:p xmlns:wp14="http://schemas.microsoft.com/office/word/2010/wordml" w14:paraId="27F598E2" wp14:textId="77777777">
      <w:pPr>
        <w:pStyle w:val="Heading2"/>
      </w:pPr>
      <w:r>
        <w:t>2. Política de Acesso e Controle de Usuários</w:t>
      </w:r>
    </w:p>
    <w:p xmlns:wp14="http://schemas.microsoft.com/office/word/2010/wordml" w14:paraId="0A5EC9DA" wp14:textId="77777777">
      <w:r>
        <w:t>Objetivo: Garantir que apenas pessoas autorizadas acessem informações e sistemas internos.</w:t>
      </w:r>
      <w:r>
        <w:br/>
      </w:r>
      <w:r>
        <w:br/>
      </w:r>
      <w:r>
        <w:t>Diretrizes:</w:t>
      </w:r>
      <w:r>
        <w:br/>
      </w:r>
      <w:r>
        <w:t>- Cada colaborador deve possuir usuário e senha individuais.</w:t>
      </w:r>
      <w:r>
        <w:br/>
      </w:r>
      <w:r>
        <w:t>- Senhas devem ter mínimo de 8 caracteres, com letras, números e símbolos.</w:t>
      </w:r>
      <w:r>
        <w:br/>
      </w:r>
      <w:r>
        <w:t>- Troca de senha obrigatória a cada 90 dias.</w:t>
      </w:r>
      <w:r>
        <w:br/>
      </w:r>
      <w:r>
        <w:t>- Contas inativas por mais de 30 dias devem ser desativadas.</w:t>
      </w:r>
      <w:r>
        <w:br/>
      </w:r>
      <w:r>
        <w:t>- Acesso administrativo concedido apenas a pessoal de TI autorizado.</w:t>
      </w:r>
      <w:r>
        <w:br/>
      </w:r>
      <w:r>
        <w:br/>
      </w:r>
      <w:r>
        <w:t>Justificativa: Reduz o risco de acesso indevido, vazamento de informações e uso não autorizado de sistemas internos.</w:t>
      </w:r>
    </w:p>
    <w:p xmlns:wp14="http://schemas.microsoft.com/office/word/2010/wordml" w14:paraId="2DC4EC77" wp14:textId="77777777">
      <w:pPr>
        <w:pStyle w:val="Heading2"/>
      </w:pPr>
      <w:r>
        <w:t>3. Política de Uso de Dispositivos Móveis e Redes</w:t>
      </w:r>
    </w:p>
    <w:p xmlns:wp14="http://schemas.microsoft.com/office/word/2010/wordml" w14:paraId="735E8287" wp14:textId="77777777">
      <w:r>
        <w:t>Objetivo: Proteger os dados corporativos em dispositivos móveis e conexões externas.</w:t>
      </w:r>
      <w:r>
        <w:br/>
      </w:r>
      <w:r>
        <w:br/>
      </w:r>
      <w:r>
        <w:t>Diretrizes:</w:t>
      </w:r>
      <w:r>
        <w:br/>
      </w:r>
      <w:r>
        <w:t>- É proibido conectar pendrives pessoais ou dispositivos sem autorização.</w:t>
      </w:r>
      <w:r>
        <w:br/>
      </w:r>
      <w:r>
        <w:t>- Dispositivos móveis corporativos devem ter senha de bloqueio e criptografia habilitada.</w:t>
      </w:r>
      <w:r>
        <w:br/>
      </w:r>
      <w:r>
        <w:t>- Conexões fora da empresa devem usar VPN.</w:t>
      </w:r>
      <w:r>
        <w:br/>
      </w:r>
      <w:r>
        <w:t>- Wi-Fi corporativo deve ter senha forte e ser alterada periodicamente.</w:t>
      </w:r>
      <w:r>
        <w:br/>
      </w:r>
      <w:r>
        <w:br/>
      </w:r>
      <w:r>
        <w:t>Justificativa: Evita vazamentos de dados e invasões via conexões inseguras ou dispositivos contaminados.</w:t>
      </w:r>
    </w:p>
    <w:p xmlns:wp14="http://schemas.microsoft.com/office/word/2010/wordml" w14:paraId="769D052D" wp14:textId="77777777">
      <w:pPr>
        <w:pStyle w:val="Heading2"/>
      </w:pPr>
      <w:r>
        <w:t>4. Diretrizes para Resposta a Incidentes de Segurança</w:t>
      </w:r>
    </w:p>
    <w:p xmlns:wp14="http://schemas.microsoft.com/office/word/2010/wordml" w14:paraId="41C6BC96" wp14:textId="77777777">
      <w:r>
        <w:t>Objetivo: Garantir reação rápida e organizada em caso de falha ou ataque.</w:t>
      </w:r>
      <w:r>
        <w:br/>
      </w:r>
      <w:r>
        <w:br/>
      </w:r>
      <w:r>
        <w:t>Procedimentos:</w:t>
      </w:r>
      <w:r>
        <w:br/>
      </w:r>
      <w:r>
        <w:t>1. Identificação: Relatar imediatamente incidentes à equipe de TI.</w:t>
      </w:r>
      <w:r>
        <w:br/>
      </w:r>
      <w:r>
        <w:t>2. Contenção: Isolar o sistema afetado.</w:t>
      </w:r>
      <w:r>
        <w:br/>
      </w:r>
      <w:r>
        <w:t>3. Erradicação: Remover a causa (malware, acesso indevido, etc.).</w:t>
      </w:r>
      <w:r>
        <w:br/>
      </w:r>
      <w:r>
        <w:t>4. Recuperação: Restaurar o sistema a partir do backup.</w:t>
      </w:r>
      <w:r>
        <w:br/>
      </w:r>
      <w:r>
        <w:t>5. Análise Pós-incidente: Documentar o ocorrido e aplicar melhorias preventivas.</w:t>
      </w:r>
      <w:r>
        <w:br/>
      </w:r>
      <w:r>
        <w:br/>
      </w:r>
      <w:r>
        <w:t>Justificativa: Minimiza o impacto de falhas e melhora a segurança contínua da empresa.</w:t>
      </w:r>
    </w:p>
    <w:p xmlns:wp14="http://schemas.microsoft.com/office/word/2010/wordml" w14:paraId="23976424" wp14:textId="77777777">
      <w:pPr>
        <w:pStyle w:val="Heading2"/>
      </w:pPr>
      <w:r>
        <w:t>5. Política de Backup e Recuperação de Desastres</w:t>
      </w:r>
    </w:p>
    <w:p xmlns:wp14="http://schemas.microsoft.com/office/word/2010/wordml" w14:paraId="5165FC3F" wp14:textId="77777777">
      <w:r>
        <w:t>Objetivo: Garantir que os dados críticos possam ser recuperados após falhas ou ataques.</w:t>
      </w:r>
      <w:r>
        <w:br/>
      </w:r>
      <w:r>
        <w:br/>
      </w:r>
      <w:r>
        <w:t>Diretrizes:</w:t>
      </w:r>
      <w:r>
        <w:br/>
      </w:r>
      <w:r>
        <w:t>- Realizar backup diário automático em servidor seguro.</w:t>
      </w:r>
      <w:r>
        <w:br/>
      </w:r>
      <w:r>
        <w:t>- Cópia semanal armazenada na nuvem.</w:t>
      </w:r>
      <w:r>
        <w:br/>
      </w:r>
      <w:r>
        <w:t>- Testar a restauração dos backups mensalmente.</w:t>
      </w:r>
      <w:r>
        <w:br/>
      </w:r>
      <w:r>
        <w:t>- Manter registro dos backups realizados.</w:t>
      </w:r>
      <w:r>
        <w:br/>
      </w:r>
      <w:r>
        <w:br/>
      </w:r>
      <w:r>
        <w:t>Justificativa: Evita perda de informações importantes em caso de ataques de ransomware, falhas de hardware ou desastres.</w:t>
      </w:r>
    </w:p>
    <w:p xmlns:wp14="http://schemas.microsoft.com/office/word/2010/wordml" w14:paraId="1DBB91DD" wp14:textId="77777777">
      <w:pPr>
        <w:pStyle w:val="Heading2"/>
      </w:pPr>
      <w:r>
        <w:t>6. Conclusão</w:t>
      </w:r>
    </w:p>
    <w:p xmlns:wp14="http://schemas.microsoft.com/office/word/2010/wordml" w14:paraId="1BA875E3" wp14:textId="77777777">
      <w:r>
        <w:t>Essas políticas formam a base da segurança da informação da SecureTech Solutions LTDA, promovendo integridade, confidencialidade e disponibilidade dos dados.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0CB307"/>
    <w:rsid w:val="2DABC3CC"/>
    <w:rsid w:val="2DABC3CC"/>
    <w:rsid w:val="2FA146FF"/>
    <w:rsid w:val="510A8814"/>
    <w:rsid w:val="5133C65D"/>
    <w:rsid w:val="6BF59E3C"/>
    <w:rsid w:val="6E83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C88A459-74D7-47BB-BFBC-87D9EF323D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Pietro Oliveira</lastModifiedBy>
  <revision>2</revision>
  <dcterms:created xsi:type="dcterms:W3CDTF">2013-12-23T23:15:00.0000000Z</dcterms:created>
  <dcterms:modified xsi:type="dcterms:W3CDTF">2025-10-14T06:04:35.6845569Z</dcterms:modified>
  <category/>
</coreProperties>
</file>